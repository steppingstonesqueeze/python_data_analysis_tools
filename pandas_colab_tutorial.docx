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Pandas → Colab, copy‑paste friendly (basic → advanced) + Matplotlib</w:t>
      </w:r>
    </w:p>
    <w:p>
      <w:pPr>
        <w:spacing w:after="240"/>
      </w:pPr>
      <w:r>
        <w:t>Each block is a separate Colab cell. Paste/run top-to-bottom. Everything is self-contained—no external files needed.</w:t>
      </w:r>
    </w:p>
    <w:p>
      <w:r>
        <w:rPr>
          <w:b/>
          <w:sz w:val="28"/>
        </w:rPr>
        <w:t>0) Setup &amp; imports</w:t>
      </w:r>
    </w:p>
    <w:p/>
    <w:p>
      <w:r>
        <w:rPr>
          <w:rFonts w:ascii="Courier New" w:hAnsi="Courier New"/>
          <w:sz w:val="20"/>
        </w:rPr>
        <w:t>import numpy as np</w:t>
      </w:r>
    </w:p>
    <w:p>
      <w:r>
        <w:rPr>
          <w:rFonts w:ascii="Courier New" w:hAnsi="Courier New"/>
          <w:sz w:val="20"/>
        </w:rPr>
        <w:t>import pandas as pd</w:t>
      </w:r>
    </w:p>
    <w:p>
      <w:r>
        <w:rPr>
          <w:rFonts w:ascii="Courier New" w:hAnsi="Courier New"/>
          <w:sz w:val="20"/>
        </w:rPr>
        <w:t>import matplotlib.pyplot as plt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np.random.seed(42)</w:t>
      </w:r>
    </w:p>
    <w:p>
      <w:r>
        <w:rPr>
          <w:rFonts w:ascii="Courier New" w:hAnsi="Courier New"/>
          <w:sz w:val="20"/>
        </w:rPr>
        <w:t>pd.set_option("display.max_rows", 10)</w:t>
      </w:r>
    </w:p>
    <w:p>
      <w:r>
        <w:rPr>
          <w:rFonts w:ascii="Courier New" w:hAnsi="Courier New"/>
          <w:sz w:val="20"/>
        </w:rPr>
        <w:t>pd.set_option("display.width", 120)</w:t>
      </w:r>
    </w:p>
    <w:p/>
    <w:p>
      <w:r>
        <w:rPr>
          <w:b/>
          <w:sz w:val="28"/>
        </w:rPr>
        <w:t>1) Create Series &amp; DataFrame</w:t>
      </w:r>
    </w:p>
    <w:p/>
    <w:p>
      <w:r>
        <w:rPr>
          <w:rFonts w:ascii="Courier New" w:hAnsi="Courier New"/>
          <w:sz w:val="20"/>
        </w:rPr>
        <w:t>s = pd.Series([10, 20, 30], index=["a","b","c"])</w:t>
      </w:r>
    </w:p>
    <w:p>
      <w:r>
        <w:rPr>
          <w:rFonts w:ascii="Courier New" w:hAnsi="Courier New"/>
          <w:sz w:val="20"/>
        </w:rPr>
        <w:t>print("Series:\n", s)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df = pd.DataFrame({</w:t>
      </w:r>
    </w:p>
    <w:p>
      <w:r>
        <w:rPr>
          <w:rFonts w:ascii="Courier New" w:hAnsi="Courier New"/>
          <w:sz w:val="20"/>
        </w:rPr>
        <w:t xml:space="preserve">    "id": np.arange(1, 11),</w:t>
      </w:r>
    </w:p>
    <w:p>
      <w:r>
        <w:rPr>
          <w:rFonts w:ascii="Courier New" w:hAnsi="Courier New"/>
          <w:sz w:val="20"/>
        </w:rPr>
        <w:t xml:space="preserve">    "category": np.random.choice(["A","B","C"], size=10),</w:t>
      </w:r>
    </w:p>
    <w:p>
      <w:r>
        <w:rPr>
          <w:rFonts w:ascii="Courier New" w:hAnsi="Courier New"/>
          <w:sz w:val="20"/>
        </w:rPr>
        <w:t xml:space="preserve">    "subcat": np.random.choice(["X","Y"], size=10),</w:t>
      </w:r>
    </w:p>
    <w:p>
      <w:r>
        <w:rPr>
          <w:rFonts w:ascii="Courier New" w:hAnsi="Courier New"/>
          <w:sz w:val="20"/>
        </w:rPr>
        <w:t xml:space="preserve">    "value": np.random.randn(10).round(3)*10 + 50,</w:t>
      </w:r>
    </w:p>
    <w:p>
      <w:r>
        <w:rPr>
          <w:rFonts w:ascii="Courier New" w:hAnsi="Courier New"/>
          <w:sz w:val="20"/>
        </w:rPr>
        <w:t xml:space="preserve">    "count": np.random.randint(1, 100, size=10),</w:t>
      </w:r>
    </w:p>
    <w:p>
      <w:r>
        <w:rPr>
          <w:rFonts w:ascii="Courier New" w:hAnsi="Courier New"/>
          <w:sz w:val="20"/>
        </w:rPr>
        <w:t xml:space="preserve">    "date": pd.date_range("2024-01-01", periods=10, freq="D")</w:t>
      </w:r>
    </w:p>
    <w:p>
      <w:r>
        <w:rPr>
          <w:rFonts w:ascii="Courier New" w:hAnsi="Courier New"/>
          <w:sz w:val="20"/>
        </w:rPr>
        <w:t>})</w:t>
      </w:r>
    </w:p>
    <w:p>
      <w:r>
        <w:rPr>
          <w:rFonts w:ascii="Courier New" w:hAnsi="Courier New"/>
          <w:sz w:val="20"/>
        </w:rPr>
        <w:t>df.head()</w:t>
      </w:r>
    </w:p>
    <w:p/>
    <w:p>
      <w:r>
        <w:rPr>
          <w:b/>
          <w:sz w:val="28"/>
        </w:rPr>
        <w:t>2) Inspect data quickly</w:t>
      </w:r>
    </w:p>
    <w:p/>
    <w:p>
      <w:r>
        <w:rPr>
          <w:rFonts w:ascii="Courier New" w:hAnsi="Courier New"/>
          <w:sz w:val="20"/>
        </w:rPr>
        <w:t>display(df.head())</w:t>
      </w:r>
    </w:p>
    <w:p>
      <w:r>
        <w:rPr>
          <w:rFonts w:ascii="Courier New" w:hAnsi="Courier New"/>
          <w:sz w:val="20"/>
        </w:rPr>
        <w:t>display(df.tail(3))</w:t>
      </w:r>
    </w:p>
    <w:p>
      <w:r>
        <w:rPr>
          <w:rFonts w:ascii="Courier New" w:hAnsi="Courier New"/>
          <w:sz w:val="20"/>
        </w:rPr>
        <w:t>display(df.sample(3, random_state=0))</w:t>
      </w:r>
    </w:p>
    <w:p>
      <w:r>
        <w:rPr>
          <w:rFonts w:ascii="Courier New" w:hAnsi="Courier New"/>
          <w:sz w:val="20"/>
        </w:rPr>
        <w:t>display(df.info())</w:t>
      </w:r>
    </w:p>
    <w:p>
      <w:r>
        <w:rPr>
          <w:rFonts w:ascii="Courier New" w:hAnsi="Courier New"/>
          <w:sz w:val="20"/>
        </w:rPr>
        <w:t>display(df.describe(numeric_only=True))</w:t>
      </w:r>
    </w:p>
    <w:p/>
    <w:p>
      <w:r>
        <w:rPr>
          <w:b/>
          <w:sz w:val="28"/>
        </w:rPr>
        <w:t>3) Selecting data: columns, rows, masks</w:t>
      </w:r>
    </w:p>
    <w:p/>
    <w:p>
      <w:r>
        <w:rPr>
          <w:rFonts w:ascii="Courier New" w:hAnsi="Courier New"/>
          <w:sz w:val="20"/>
        </w:rPr>
        <w:t># Columns</w:t>
      </w:r>
    </w:p>
    <w:p>
      <w:r>
        <w:rPr>
          <w:rFonts w:ascii="Courier New" w:hAnsi="Courier New"/>
          <w:sz w:val="20"/>
        </w:rPr>
        <w:t>display(df["value"].head())      # Series</w:t>
      </w:r>
    </w:p>
    <w:p>
      <w:r>
        <w:rPr>
          <w:rFonts w:ascii="Courier New" w:hAnsi="Courier New"/>
          <w:sz w:val="20"/>
        </w:rPr>
        <w:t>display(df[["category","value"]].head())  # DataFrame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Integer-location vs label-location</w:t>
      </w:r>
    </w:p>
    <w:p>
      <w:r>
        <w:rPr>
          <w:rFonts w:ascii="Courier New" w:hAnsi="Courier New"/>
          <w:sz w:val="20"/>
        </w:rPr>
        <w:t>display(df.iloc[0:3, :])         # first 3 rows, all cols</w:t>
      </w:r>
    </w:p>
    <w:p>
      <w:r>
        <w:rPr>
          <w:rFonts w:ascii="Courier New" w:hAnsi="Courier New"/>
          <w:sz w:val="20"/>
        </w:rPr>
        <w:t>display(df.loc[0:3, ["id","value"]])  # rows by labels (inclusive end), selected cols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Boolean masking</w:t>
      </w:r>
    </w:p>
    <w:p>
      <w:r>
        <w:rPr>
          <w:rFonts w:ascii="Courier New" w:hAnsi="Courier New"/>
          <w:sz w:val="20"/>
        </w:rPr>
        <w:t>mask = (df["value"] &gt; 50) &amp; (df["count"] &lt; 50)</w:t>
      </w:r>
    </w:p>
    <w:p>
      <w:r>
        <w:rPr>
          <w:rFonts w:ascii="Courier New" w:hAnsi="Courier New"/>
          <w:sz w:val="20"/>
        </w:rPr>
        <w:t>display(df[mask])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Query API (readable for complex conditions)</w:t>
      </w:r>
    </w:p>
    <w:p>
      <w:r>
        <w:rPr>
          <w:rFonts w:ascii="Courier New" w:hAnsi="Courier New"/>
          <w:sz w:val="20"/>
        </w:rPr>
        <w:t>display(df.query("value &gt; 50 and count &lt; 50"))</w:t>
      </w:r>
    </w:p>
    <w:p/>
    <w:p>
      <w:r>
        <w:rPr>
          <w:b/>
          <w:sz w:val="28"/>
        </w:rPr>
        <w:t>4) Assigning &amp; creating new columns</w:t>
      </w:r>
    </w:p>
    <w:p/>
    <w:p>
      <w:r>
        <w:rPr>
          <w:rFonts w:ascii="Courier New" w:hAnsi="Courier New"/>
          <w:sz w:val="20"/>
        </w:rPr>
        <w:t>df2 = df.copy()</w:t>
      </w:r>
    </w:p>
    <w:p>
      <w:r>
        <w:rPr>
          <w:rFonts w:ascii="Courier New" w:hAnsi="Courier New"/>
          <w:sz w:val="20"/>
        </w:rPr>
        <w:t>df2["value_z"] = (df2["value"] - df2["value"].mean())/df2["value"].std()</w:t>
      </w:r>
    </w:p>
    <w:p>
      <w:r>
        <w:rPr>
          <w:rFonts w:ascii="Courier New" w:hAnsi="Courier New"/>
          <w:sz w:val="20"/>
        </w:rPr>
        <w:t>df2["is_big"] = (df2["value"] &gt; df2["value"].median())</w:t>
      </w:r>
    </w:p>
    <w:p>
      <w:r>
        <w:rPr>
          <w:rFonts w:ascii="Courier New" w:hAnsi="Courier New"/>
          <w:sz w:val="20"/>
        </w:rPr>
        <w:t>df2 = df2.assign(value_sq = df2["value"]**2)</w:t>
      </w:r>
    </w:p>
    <w:p>
      <w:r>
        <w:rPr>
          <w:rFonts w:ascii="Courier New" w:hAnsi="Courier New"/>
          <w:sz w:val="20"/>
        </w:rPr>
        <w:t>display(df2.head())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With .where to keep shape</w:t>
      </w:r>
    </w:p>
    <w:p>
      <w:r>
        <w:rPr>
          <w:rFonts w:ascii="Courier New" w:hAnsi="Courier New"/>
          <w:sz w:val="20"/>
        </w:rPr>
        <w:t>df2["value_pos"] = df2["value"].where(df2["value"] &gt; 0, other=np.nan)</w:t>
      </w:r>
    </w:p>
    <w:p>
      <w:r>
        <w:rPr>
          <w:rFonts w:ascii="Courier New" w:hAnsi="Courier New"/>
          <w:sz w:val="20"/>
        </w:rPr>
        <w:t>df2.head()</w:t>
      </w:r>
    </w:p>
    <w:p/>
    <w:p>
      <w:r>
        <w:rPr>
          <w:b/>
          <w:sz w:val="28"/>
        </w:rPr>
        <w:t>5) Missing data basics</w:t>
      </w:r>
    </w:p>
    <w:p/>
    <w:p>
      <w:r>
        <w:rPr>
          <w:rFonts w:ascii="Courier New" w:hAnsi="Courier New"/>
          <w:sz w:val="20"/>
        </w:rPr>
        <w:t>df3 = df2.copy()</w:t>
      </w:r>
    </w:p>
    <w:p>
      <w:r>
        <w:rPr>
          <w:rFonts w:ascii="Courier New" w:hAnsi="Courier New"/>
          <w:sz w:val="20"/>
        </w:rPr>
        <w:t>df3.loc[[2,5], "subcat"] = np.nan</w:t>
      </w:r>
    </w:p>
    <w:p>
      <w:r>
        <w:rPr>
          <w:rFonts w:ascii="Courier New" w:hAnsi="Courier New"/>
          <w:sz w:val="20"/>
        </w:rPr>
        <w:t>display(df3.isna().sum())</w:t>
      </w:r>
    </w:p>
    <w:p>
      <w:r>
        <w:rPr>
          <w:rFonts w:ascii="Courier New" w:hAnsi="Courier New"/>
          <w:sz w:val="20"/>
        </w:rPr>
        <w:t>df3["subcat_filled"] = df3["subcat"].fillna("MISSING")</w:t>
      </w:r>
    </w:p>
    <w:p>
      <w:r>
        <w:rPr>
          <w:rFonts w:ascii="Courier New" w:hAnsi="Courier New"/>
          <w:sz w:val="20"/>
        </w:rPr>
        <w:t>df3["value_filled"] = df3["value"].fillna(df3["value"].median())</w:t>
      </w:r>
    </w:p>
    <w:p>
      <w:r>
        <w:rPr>
          <w:rFonts w:ascii="Courier New" w:hAnsi="Courier New"/>
          <w:sz w:val="20"/>
        </w:rPr>
        <w:t>df3.head()</w:t>
      </w:r>
    </w:p>
    <w:p/>
    <w:p>
      <w:r>
        <w:rPr>
          <w:b/>
          <w:sz w:val="28"/>
        </w:rPr>
        <w:t>6) String &amp; datetime accessors</w:t>
      </w:r>
    </w:p>
    <w:p/>
    <w:p>
      <w:r>
        <w:rPr>
          <w:rFonts w:ascii="Courier New" w:hAnsi="Courier New"/>
          <w:sz w:val="20"/>
        </w:rPr>
        <w:t># .str</w:t>
      </w:r>
    </w:p>
    <w:p>
      <w:r>
        <w:rPr>
          <w:rFonts w:ascii="Courier New" w:hAnsi="Courier New"/>
          <w:sz w:val="20"/>
        </w:rPr>
        <w:t>df4 = df3.copy()</w:t>
      </w:r>
    </w:p>
    <w:p>
      <w:r>
        <w:rPr>
          <w:rFonts w:ascii="Courier New" w:hAnsi="Courier New"/>
          <w:sz w:val="20"/>
        </w:rPr>
        <w:t>df4["cat_lower"] = df4["category"].str.lower()</w:t>
      </w:r>
    </w:p>
    <w:p>
      <w:r>
        <w:rPr>
          <w:rFonts w:ascii="Courier New" w:hAnsi="Courier New"/>
          <w:sz w:val="20"/>
        </w:rPr>
        <w:t>df4["cat_flag"] = df4["category"].str.contains("A")</w:t>
      </w:r>
    </w:p>
    <w:p>
      <w:r>
        <w:rPr>
          <w:rFonts w:ascii="Courier New" w:hAnsi="Courier New"/>
          <w:sz w:val="20"/>
        </w:rPr>
        <w:t>display(df4[["category","cat_lower","cat_flag"]].head())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.dt</w:t>
      </w:r>
    </w:p>
    <w:p>
      <w:r>
        <w:rPr>
          <w:rFonts w:ascii="Courier New" w:hAnsi="Courier New"/>
          <w:sz w:val="20"/>
        </w:rPr>
        <w:t>df4["year"] = df4["date"].dt.year</w:t>
      </w:r>
    </w:p>
    <w:p>
      <w:r>
        <w:rPr>
          <w:rFonts w:ascii="Courier New" w:hAnsi="Courier New"/>
          <w:sz w:val="20"/>
        </w:rPr>
        <w:t>df4["dow"] = df4["date"].dt.day_name()</w:t>
      </w:r>
    </w:p>
    <w:p>
      <w:r>
        <w:rPr>
          <w:rFonts w:ascii="Courier New" w:hAnsi="Courier New"/>
          <w:sz w:val="20"/>
        </w:rPr>
        <w:t>df4[["date","year","dow"]].head()</w:t>
      </w:r>
    </w:p>
    <w:p/>
    <w:p>
      <w:r>
        <w:rPr>
          <w:b/>
          <w:sz w:val="28"/>
        </w:rPr>
        <w:t>7) Sorting, ranking, deduping</w:t>
      </w:r>
    </w:p>
    <w:p/>
    <w:p>
      <w:r>
        <w:rPr>
          <w:rFonts w:ascii="Courier New" w:hAnsi="Courier New"/>
          <w:sz w:val="20"/>
        </w:rPr>
        <w:t>display(df4.sort_values(["value","count"], ascending=[False, True]).head())</w:t>
      </w:r>
    </w:p>
    <w:p>
      <w:r>
        <w:rPr>
          <w:rFonts w:ascii="Courier New" w:hAnsi="Courier New"/>
          <w:sz w:val="20"/>
        </w:rPr>
        <w:t>display(df4.nlargest(3, "value"))</w:t>
      </w:r>
    </w:p>
    <w:p>
      <w:r>
        <w:rPr>
          <w:rFonts w:ascii="Courier New" w:hAnsi="Courier New"/>
          <w:sz w:val="20"/>
        </w:rPr>
        <w:t>display(df4.nsmallest(3, "count"))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Duplicates example</w:t>
      </w:r>
    </w:p>
    <w:p>
      <w:r>
        <w:rPr>
          <w:rFonts w:ascii="Courier New" w:hAnsi="Courier New"/>
          <w:sz w:val="20"/>
        </w:rPr>
        <w:t>dup = pd.concat([df4.iloc[:3], df4.iloc[:3], df4.iloc[3:6]], ignore_index=True)</w:t>
      </w:r>
    </w:p>
    <w:p>
      <w:r>
        <w:rPr>
          <w:rFonts w:ascii="Courier New" w:hAnsi="Courier New"/>
          <w:sz w:val="20"/>
        </w:rPr>
        <w:t>display(dup.duplicated().head(10))</w:t>
      </w:r>
    </w:p>
    <w:p>
      <w:r>
        <w:rPr>
          <w:rFonts w:ascii="Courier New" w:hAnsi="Courier New"/>
          <w:sz w:val="20"/>
        </w:rPr>
        <w:t>display(dup.drop_duplicates().head(10))</w:t>
      </w:r>
    </w:p>
    <w:p/>
    <w:p>
      <w:r>
        <w:rPr>
          <w:b/>
          <w:sz w:val="28"/>
        </w:rPr>
        <w:t>8) GroupBy: agg, transform, filter</w:t>
      </w:r>
    </w:p>
    <w:p/>
    <w:p>
      <w:r>
        <w:rPr>
          <w:rFonts w:ascii="Courier New" w:hAnsi="Courier New"/>
          <w:sz w:val="20"/>
        </w:rPr>
        <w:t>g = df4.groupby(["category","subcat_filled"], dropna=False)</w:t>
      </w:r>
    </w:p>
    <w:p>
      <w:r>
        <w:rPr>
          <w:rFonts w:ascii="Courier New" w:hAnsi="Courier New"/>
          <w:sz w:val="20"/>
        </w:rPr>
        <w:t>agg = g.agg(</w:t>
      </w:r>
    </w:p>
    <w:p>
      <w:r>
        <w:rPr>
          <w:rFonts w:ascii="Courier New" w:hAnsi="Courier New"/>
          <w:sz w:val="20"/>
        </w:rPr>
        <w:t xml:space="preserve">    n=("id","count"),</w:t>
      </w:r>
    </w:p>
    <w:p>
      <w:r>
        <w:rPr>
          <w:rFonts w:ascii="Courier New" w:hAnsi="Courier New"/>
          <w:sz w:val="20"/>
        </w:rPr>
        <w:t xml:space="preserve">    mean_value=("value","mean"),</w:t>
      </w:r>
    </w:p>
    <w:p>
      <w:r>
        <w:rPr>
          <w:rFonts w:ascii="Courier New" w:hAnsi="Courier New"/>
          <w:sz w:val="20"/>
        </w:rPr>
        <w:t xml:space="preserve">    sum_count=("count","sum")</w:t>
      </w:r>
    </w:p>
    <w:p>
      <w:r>
        <w:rPr>
          <w:rFonts w:ascii="Courier New" w:hAnsi="Courier New"/>
          <w:sz w:val="20"/>
        </w:rPr>
        <w:t>).reset_index()</w:t>
      </w:r>
    </w:p>
    <w:p>
      <w:r>
        <w:rPr>
          <w:rFonts w:ascii="Courier New" w:hAnsi="Courier New"/>
          <w:sz w:val="20"/>
        </w:rPr>
        <w:t>display(agg)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Named aggregation + multiple funcs</w:t>
      </w:r>
    </w:p>
    <w:p>
      <w:r>
        <w:rPr>
          <w:rFonts w:ascii="Courier New" w:hAnsi="Courier New"/>
          <w:sz w:val="20"/>
        </w:rPr>
        <w:t>agg2 = df4.groupby("category").agg(</w:t>
      </w:r>
    </w:p>
    <w:p>
      <w:r>
        <w:rPr>
          <w:rFonts w:ascii="Courier New" w:hAnsi="Courier New"/>
          <w:sz w:val="20"/>
        </w:rPr>
        <w:t xml:space="preserve">    value_mean=("value","mean"),</w:t>
      </w:r>
    </w:p>
    <w:p>
      <w:r>
        <w:rPr>
          <w:rFonts w:ascii="Courier New" w:hAnsi="Courier New"/>
          <w:sz w:val="20"/>
        </w:rPr>
        <w:t xml:space="preserve">    value_std=("value","std"),</w:t>
      </w:r>
    </w:p>
    <w:p>
      <w:r>
        <w:rPr>
          <w:rFonts w:ascii="Courier New" w:hAnsi="Courier New"/>
          <w:sz w:val="20"/>
        </w:rPr>
        <w:t xml:space="preserve">    count_sum=("count","sum")</w:t>
      </w:r>
    </w:p>
    <w:p>
      <w:r>
        <w:rPr>
          <w:rFonts w:ascii="Courier New" w:hAnsi="Courier New"/>
          <w:sz w:val="20"/>
        </w:rPr>
        <w:t>)</w:t>
      </w:r>
    </w:p>
    <w:p>
      <w:r>
        <w:rPr>
          <w:rFonts w:ascii="Courier New" w:hAnsi="Courier New"/>
          <w:sz w:val="20"/>
        </w:rPr>
        <w:t>display(agg2)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transform keeps shape (broadcasts group statistic)</w:t>
      </w:r>
    </w:p>
    <w:p>
      <w:r>
        <w:rPr>
          <w:rFonts w:ascii="Courier New" w:hAnsi="Courier New"/>
          <w:sz w:val="20"/>
        </w:rPr>
        <w:t>df4["value_centered_by_cat"] = df4["value"] - df4.groupby("category")["value"].transform("mean")</w:t>
      </w:r>
    </w:p>
    <w:p>
      <w:r>
        <w:rPr>
          <w:rFonts w:ascii="Courier New" w:hAnsi="Courier New"/>
          <w:sz w:val="20"/>
        </w:rPr>
        <w:t>df4[["category","value","value_centered_by_cat"]].head(10)</w:t>
      </w:r>
    </w:p>
    <w:p/>
    <w:p>
      <w:r>
        <w:rPr>
          <w:b/>
          <w:sz w:val="28"/>
        </w:rPr>
        <w:t>9) Pivot tables &amp; crosstabs</w:t>
      </w:r>
    </w:p>
    <w:p/>
    <w:p>
      <w:r>
        <w:rPr>
          <w:rFonts w:ascii="Courier New" w:hAnsi="Courier New"/>
          <w:sz w:val="20"/>
        </w:rPr>
        <w:t>pt = pd.pivot_table(</w:t>
      </w:r>
    </w:p>
    <w:p>
      <w:r>
        <w:rPr>
          <w:rFonts w:ascii="Courier New" w:hAnsi="Courier New"/>
          <w:sz w:val="20"/>
        </w:rPr>
        <w:t xml:space="preserve">    df4,</w:t>
      </w:r>
    </w:p>
    <w:p>
      <w:r>
        <w:rPr>
          <w:rFonts w:ascii="Courier New" w:hAnsi="Courier New"/>
          <w:sz w:val="20"/>
        </w:rPr>
        <w:t xml:space="preserve">    index="category",</w:t>
      </w:r>
    </w:p>
    <w:p>
      <w:r>
        <w:rPr>
          <w:rFonts w:ascii="Courier New" w:hAnsi="Courier New"/>
          <w:sz w:val="20"/>
        </w:rPr>
        <w:t xml:space="preserve">    columns="subcat_filled",</w:t>
      </w:r>
    </w:p>
    <w:p>
      <w:r>
        <w:rPr>
          <w:rFonts w:ascii="Courier New" w:hAnsi="Courier New"/>
          <w:sz w:val="20"/>
        </w:rPr>
        <w:t xml:space="preserve">    values="value",</w:t>
      </w:r>
    </w:p>
    <w:p>
      <w:r>
        <w:rPr>
          <w:rFonts w:ascii="Courier New" w:hAnsi="Courier New"/>
          <w:sz w:val="20"/>
        </w:rPr>
        <w:t xml:space="preserve">    aggfunc="mean",</w:t>
      </w:r>
    </w:p>
    <w:p>
      <w:r>
        <w:rPr>
          <w:rFonts w:ascii="Courier New" w:hAnsi="Courier New"/>
          <w:sz w:val="20"/>
        </w:rPr>
        <w:t xml:space="preserve">    margins=True</w:t>
      </w:r>
    </w:p>
    <w:p>
      <w:r>
        <w:rPr>
          <w:rFonts w:ascii="Courier New" w:hAnsi="Courier New"/>
          <w:sz w:val="20"/>
        </w:rPr>
        <w:t>)</w:t>
      </w:r>
    </w:p>
    <w:p>
      <w:r>
        <w:rPr>
          <w:rFonts w:ascii="Courier New" w:hAnsi="Courier New"/>
          <w:sz w:val="20"/>
        </w:rPr>
        <w:t>display(pt)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ct = pd.crosstab(df4["category"], df4["subcat_filled"], margins=True, normalize="index")</w:t>
      </w:r>
    </w:p>
    <w:p>
      <w:r>
        <w:rPr>
          <w:rFonts w:ascii="Courier New" w:hAnsi="Courier New"/>
          <w:sz w:val="20"/>
        </w:rPr>
        <w:t>display(ct.round(3))</w:t>
      </w:r>
    </w:p>
    <w:p/>
    <w:p>
      <w:r>
        <w:rPr>
          <w:b/>
          <w:sz w:val="28"/>
        </w:rPr>
        <w:t>10) Reshaping: melt, stack/unstack, wide ↔ long</w:t>
      </w:r>
    </w:p>
    <w:p/>
    <w:p>
      <w:r>
        <w:rPr>
          <w:rFonts w:ascii="Courier New" w:hAnsi="Courier New"/>
          <w:sz w:val="20"/>
        </w:rPr>
        <w:t>wide = df4.pivot(index="id", columns="subcat_filled", values="value")</w:t>
      </w:r>
    </w:p>
    <w:p>
      <w:r>
        <w:rPr>
          <w:rFonts w:ascii="Courier New" w:hAnsi="Courier New"/>
          <w:sz w:val="20"/>
        </w:rPr>
        <w:t>display(wide.head())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long = wide.reset_index().melt(id_vars="id", var_name="subcat", value_name="value")</w:t>
      </w:r>
    </w:p>
    <w:p>
      <w:r>
        <w:rPr>
          <w:rFonts w:ascii="Courier New" w:hAnsi="Courier New"/>
          <w:sz w:val="20"/>
        </w:rPr>
        <w:t>display(long.head())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MultiIndex stack/unstack</w:t>
      </w:r>
    </w:p>
    <w:p>
      <w:r>
        <w:rPr>
          <w:rFonts w:ascii="Courier New" w:hAnsi="Courier New"/>
          <w:sz w:val="20"/>
        </w:rPr>
        <w:t>stacked = wide.stack()       # -&gt; long Series with MultiIndex (id, subcat)</w:t>
      </w:r>
    </w:p>
    <w:p>
      <w:r>
        <w:rPr>
          <w:rFonts w:ascii="Courier New" w:hAnsi="Courier New"/>
          <w:sz w:val="20"/>
        </w:rPr>
        <w:t>unstacked = stacked.unstack()</w:t>
      </w:r>
    </w:p>
    <w:p>
      <w:r>
        <w:rPr>
          <w:rFonts w:ascii="Courier New" w:hAnsi="Courier New"/>
          <w:sz w:val="20"/>
        </w:rPr>
        <w:t>display(stacked.head())</w:t>
      </w:r>
    </w:p>
    <w:p>
      <w:r>
        <w:rPr>
          <w:rFonts w:ascii="Courier New" w:hAnsi="Courier New"/>
          <w:sz w:val="20"/>
        </w:rPr>
        <w:t>display(unstacked.head())</w:t>
      </w:r>
    </w:p>
    <w:p/>
    <w:p>
      <w:r>
        <w:rPr>
          <w:b/>
          <w:sz w:val="28"/>
        </w:rPr>
        <w:t>11) Joins / merges (one-to-one, one-to-many)</w:t>
      </w:r>
    </w:p>
    <w:p/>
    <w:p>
      <w:r>
        <w:rPr>
          <w:rFonts w:ascii="Courier New" w:hAnsi="Courier New"/>
          <w:sz w:val="20"/>
        </w:rPr>
        <w:t># Build small lookup tables</w:t>
      </w:r>
    </w:p>
    <w:p>
      <w:r>
        <w:rPr>
          <w:rFonts w:ascii="Courier New" w:hAnsi="Courier New"/>
          <w:sz w:val="20"/>
        </w:rPr>
        <w:t>cats = pd.DataFrame({</w:t>
      </w:r>
    </w:p>
    <w:p>
      <w:r>
        <w:rPr>
          <w:rFonts w:ascii="Courier New" w:hAnsi="Courier New"/>
          <w:sz w:val="20"/>
        </w:rPr>
        <w:t xml:space="preserve">    "category": ["A","B","C"],</w:t>
      </w:r>
    </w:p>
    <w:p>
      <w:r>
        <w:rPr>
          <w:rFonts w:ascii="Courier New" w:hAnsi="Courier New"/>
          <w:sz w:val="20"/>
        </w:rPr>
        <w:t xml:space="preserve">    "cat_desc": ["Alpha", "Beta", "Gamma"]</w:t>
      </w:r>
    </w:p>
    <w:p>
      <w:r>
        <w:rPr>
          <w:rFonts w:ascii="Courier New" w:hAnsi="Courier New"/>
          <w:sz w:val="20"/>
        </w:rPr>
        <w:t>})</w:t>
      </w:r>
    </w:p>
    <w:p>
      <w:r>
        <w:rPr>
          <w:rFonts w:ascii="Courier New" w:hAnsi="Courier New"/>
          <w:sz w:val="20"/>
        </w:rPr>
        <w:t>subcats = pd.DataFrame({</w:t>
      </w:r>
    </w:p>
    <w:p>
      <w:r>
        <w:rPr>
          <w:rFonts w:ascii="Courier New" w:hAnsi="Courier New"/>
          <w:sz w:val="20"/>
        </w:rPr>
        <w:t xml:space="preserve">    "subcat_filled": ["X","Y","MISSING"],</w:t>
      </w:r>
    </w:p>
    <w:p>
      <w:r>
        <w:rPr>
          <w:rFonts w:ascii="Courier New" w:hAnsi="Courier New"/>
          <w:sz w:val="20"/>
        </w:rPr>
        <w:t xml:space="preserve">    "sub_desc": ["Ex", "Why", "Unknown"]</w:t>
      </w:r>
    </w:p>
    <w:p>
      <w:r>
        <w:rPr>
          <w:rFonts w:ascii="Courier New" w:hAnsi="Courier New"/>
          <w:sz w:val="20"/>
        </w:rPr>
        <w:t>})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merged = df4.merge(cats, on="category", how="left").merge(subcats, on="subcat_filled", how="left")</w:t>
      </w:r>
    </w:p>
    <w:p>
      <w:r>
        <w:rPr>
          <w:rFonts w:ascii="Courier New" w:hAnsi="Courier New"/>
          <w:sz w:val="20"/>
        </w:rPr>
        <w:t>display(merged.head())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Index-based join</w:t>
      </w:r>
    </w:p>
    <w:p>
      <w:r>
        <w:rPr>
          <w:rFonts w:ascii="Courier New" w:hAnsi="Courier New"/>
          <w:sz w:val="20"/>
        </w:rPr>
        <w:t>lookup = cats.set_index("category")</w:t>
      </w:r>
    </w:p>
    <w:p>
      <w:r>
        <w:rPr>
          <w:rFonts w:ascii="Courier New" w:hAnsi="Courier New"/>
          <w:sz w:val="20"/>
        </w:rPr>
        <w:t>display(df4.join(lookup, on="category").head())</w:t>
      </w:r>
    </w:p>
    <w:p/>
    <w:p>
      <w:r>
        <w:rPr>
          <w:b/>
          <w:sz w:val="28"/>
        </w:rPr>
        <w:t>12) Datetime index, resampling, rolling windows</w:t>
      </w:r>
    </w:p>
    <w:p/>
    <w:p>
      <w:r>
        <w:rPr>
          <w:rFonts w:ascii="Courier New" w:hAnsi="Courier New"/>
          <w:sz w:val="20"/>
        </w:rPr>
        <w:t># Make a time series (daily) with noise</w:t>
      </w:r>
    </w:p>
    <w:p>
      <w:r>
        <w:rPr>
          <w:rFonts w:ascii="Courier New" w:hAnsi="Courier New"/>
          <w:sz w:val="20"/>
        </w:rPr>
        <w:t>ts = pd.DataFrame({</w:t>
      </w:r>
    </w:p>
    <w:p>
      <w:r>
        <w:rPr>
          <w:rFonts w:ascii="Courier New" w:hAnsi="Courier New"/>
          <w:sz w:val="20"/>
        </w:rPr>
        <w:t xml:space="preserve">    "date": pd.date_range("2024-01-01", periods=120, freq="D"),</w:t>
      </w:r>
    </w:p>
    <w:p>
      <w:r>
        <w:rPr>
          <w:rFonts w:ascii="Courier New" w:hAnsi="Courier New"/>
          <w:sz w:val="20"/>
        </w:rPr>
        <w:t xml:space="preserve">    "y": np.sin(np.linspace(0, 6*np.pi, 120)) + np.random.randn(120)*0.2</w:t>
      </w:r>
    </w:p>
    <w:p>
      <w:r>
        <w:rPr>
          <w:rFonts w:ascii="Courier New" w:hAnsi="Courier New"/>
          <w:sz w:val="20"/>
        </w:rPr>
        <w:t>})</w:t>
      </w:r>
    </w:p>
    <w:p>
      <w:r>
        <w:rPr>
          <w:rFonts w:ascii="Courier New" w:hAnsi="Courier New"/>
          <w:sz w:val="20"/>
        </w:rPr>
        <w:t>ts = ts.set_index("date")</w:t>
      </w:r>
    </w:p>
    <w:p>
      <w:r>
        <w:rPr>
          <w:rFonts w:ascii="Courier New" w:hAnsi="Courier New"/>
          <w:sz w:val="20"/>
        </w:rPr>
        <w:t>display(ts.head())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Resample monthly mean</w:t>
      </w:r>
    </w:p>
    <w:p>
      <w:r>
        <w:rPr>
          <w:rFonts w:ascii="Courier New" w:hAnsi="Courier New"/>
          <w:sz w:val="20"/>
        </w:rPr>
        <w:t>display(ts.resample("M").mean())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Rolling mean (7-day)</w:t>
      </w:r>
    </w:p>
    <w:p>
      <w:r>
        <w:rPr>
          <w:rFonts w:ascii="Courier New" w:hAnsi="Courier New"/>
          <w:sz w:val="20"/>
        </w:rPr>
        <w:t>ts["y_roll7"] = ts["y"].rolling(7, min_periods=1).mean()</w:t>
      </w:r>
    </w:p>
    <w:p>
      <w:r>
        <w:rPr>
          <w:rFonts w:ascii="Courier New" w:hAnsi="Courier New"/>
          <w:sz w:val="20"/>
        </w:rPr>
        <w:t>ts.head(12)</w:t>
      </w:r>
    </w:p>
    <w:p/>
    <w:p>
      <w:r>
        <w:rPr>
          <w:b/>
          <w:sz w:val="28"/>
        </w:rPr>
        <w:t>13) Categorical &amp; memory tips</w:t>
      </w:r>
    </w:p>
    <w:p/>
    <w:p>
      <w:r>
        <w:rPr>
          <w:rFonts w:ascii="Courier New" w:hAnsi="Courier New"/>
          <w:sz w:val="20"/>
        </w:rPr>
        <w:t>df5 = df4.copy()</w:t>
      </w:r>
    </w:p>
    <w:p>
      <w:r>
        <w:rPr>
          <w:rFonts w:ascii="Courier New" w:hAnsi="Courier New"/>
          <w:sz w:val="20"/>
        </w:rPr>
        <w:t>df5["category_cat"] = df5["category"].astype("category")</w:t>
      </w:r>
    </w:p>
    <w:p>
      <w:r>
        <w:rPr>
          <w:rFonts w:ascii="Courier New" w:hAnsi="Courier New"/>
          <w:sz w:val="20"/>
        </w:rPr>
        <w:t>df5["subcat_cat"] = df5["subcat_filled"].astype("category")</w:t>
      </w:r>
    </w:p>
    <w:p>
      <w:r>
        <w:rPr>
          <w:rFonts w:ascii="Courier New" w:hAnsi="Courier New"/>
          <w:sz w:val="20"/>
        </w:rPr>
        <w:t>display(df5.dtypes)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Convert numerics safely</w:t>
      </w:r>
    </w:p>
    <w:p>
      <w:r>
        <w:rPr>
          <w:rFonts w:ascii="Courier New" w:hAnsi="Courier New"/>
          <w:sz w:val="20"/>
        </w:rPr>
        <w:t>df5["value_num"] = pd.to_numeric(df5["value"], errors="coerce")</w:t>
      </w:r>
    </w:p>
    <w:p>
      <w:r>
        <w:rPr>
          <w:rFonts w:ascii="Courier New" w:hAnsi="Courier New"/>
          <w:sz w:val="20"/>
        </w:rPr>
        <w:t>df5.info()</w:t>
      </w:r>
    </w:p>
    <w:p/>
    <w:p>
      <w:r>
        <w:rPr>
          <w:b/>
          <w:sz w:val="28"/>
        </w:rPr>
        <w:t>14) Apply, map, replace, np.select</w:t>
      </w:r>
    </w:p>
    <w:p/>
    <w:p>
      <w:r>
        <w:rPr>
          <w:rFonts w:ascii="Courier New" w:hAnsi="Courier New"/>
          <w:sz w:val="20"/>
        </w:rPr>
        <w:t># map / replace for label encoding</w:t>
      </w:r>
    </w:p>
    <w:p>
      <w:r>
        <w:rPr>
          <w:rFonts w:ascii="Courier New" w:hAnsi="Courier New"/>
          <w:sz w:val="20"/>
        </w:rPr>
        <w:t>map_dict = {"A": 0, "B": 1, "C": 2}</w:t>
      </w:r>
    </w:p>
    <w:p>
      <w:r>
        <w:rPr>
          <w:rFonts w:ascii="Courier New" w:hAnsi="Courier New"/>
          <w:sz w:val="20"/>
        </w:rPr>
        <w:t>df6 = df5.copy()</w:t>
      </w:r>
    </w:p>
    <w:p>
      <w:r>
        <w:rPr>
          <w:rFonts w:ascii="Courier New" w:hAnsi="Courier New"/>
          <w:sz w:val="20"/>
        </w:rPr>
        <w:t>df6["cat_code"] = df6["category"].map(map_dict)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apply row-wise (use sparingly; vectorize when possible)</w:t>
      </w:r>
    </w:p>
    <w:p>
      <w:r>
        <w:rPr>
          <w:rFonts w:ascii="Courier New" w:hAnsi="Courier New"/>
          <w:sz w:val="20"/>
        </w:rPr>
        <w:t>df6["score"] = df6.apply(lambda r: r["value"]*0.6 + r["count"]*0.4, axis=1)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np.select for multi-conditions</w:t>
      </w:r>
    </w:p>
    <w:p>
      <w:r>
        <w:rPr>
          <w:rFonts w:ascii="Courier New" w:hAnsi="Courier New"/>
          <w:sz w:val="20"/>
        </w:rPr>
        <w:t>conds = [</w:t>
      </w:r>
    </w:p>
    <w:p>
      <w:r>
        <w:rPr>
          <w:rFonts w:ascii="Courier New" w:hAnsi="Courier New"/>
          <w:sz w:val="20"/>
        </w:rPr>
        <w:t xml:space="preserve">    df6["value"] &gt;= df6["value"].quantile(0.66),</w:t>
      </w:r>
    </w:p>
    <w:p>
      <w:r>
        <w:rPr>
          <w:rFonts w:ascii="Courier New" w:hAnsi="Courier New"/>
          <w:sz w:val="20"/>
        </w:rPr>
        <w:t xml:space="preserve">    df6["value"] &gt;= df6["value"].quantile(0.33)</w:t>
      </w:r>
    </w:p>
    <w:p>
      <w:r>
        <w:rPr>
          <w:rFonts w:ascii="Courier New" w:hAnsi="Courier New"/>
          <w:sz w:val="20"/>
        </w:rPr>
        <w:t>]</w:t>
      </w:r>
    </w:p>
    <w:p>
      <w:r>
        <w:rPr>
          <w:rFonts w:ascii="Courier New" w:hAnsi="Courier New"/>
          <w:sz w:val="20"/>
        </w:rPr>
        <w:t>choices = ["high", "mid"]</w:t>
      </w:r>
    </w:p>
    <w:p>
      <w:r>
        <w:rPr>
          <w:rFonts w:ascii="Courier New" w:hAnsi="Courier New"/>
          <w:sz w:val="20"/>
        </w:rPr>
        <w:t>df6["value_band"] = np.select(conds, choices, default="low")</w:t>
      </w:r>
    </w:p>
    <w:p>
      <w:r>
        <w:rPr>
          <w:rFonts w:ascii="Courier New" w:hAnsi="Courier New"/>
          <w:sz w:val="20"/>
        </w:rPr>
        <w:t>df6[["category","value","count","value_band","score"]].head(10)</w:t>
      </w:r>
    </w:p>
    <w:p/>
    <w:p>
      <w:r>
        <w:rPr>
          <w:b/>
          <w:sz w:val="28"/>
        </w:rPr>
        <w:t>15) Avoid chained assignment (the SettingWithCopy gotcha)</w:t>
      </w:r>
    </w:p>
    <w:p/>
    <w:p>
      <w:r>
        <w:rPr>
          <w:rFonts w:ascii="Courier New" w:hAnsi="Courier New"/>
          <w:sz w:val="20"/>
        </w:rPr>
        <w:t># BAD (may warn): df[df.value &gt; 50]["flag"] = True</w:t>
      </w:r>
    </w:p>
    <w:p>
      <w:r>
        <w:rPr>
          <w:rFonts w:ascii="Courier New" w:hAnsi="Courier New"/>
          <w:sz w:val="20"/>
        </w:rPr>
        <w:t># GOOD:</w:t>
      </w:r>
    </w:p>
    <w:p>
      <w:r>
        <w:rPr>
          <w:rFonts w:ascii="Courier New" w:hAnsi="Courier New"/>
          <w:sz w:val="20"/>
        </w:rPr>
        <w:t>df7 = df6.copy()</w:t>
      </w:r>
    </w:p>
    <w:p>
      <w:r>
        <w:rPr>
          <w:rFonts w:ascii="Courier New" w:hAnsi="Courier New"/>
          <w:sz w:val="20"/>
        </w:rPr>
        <w:t>mask = df7["value"] &gt; 50</w:t>
      </w:r>
    </w:p>
    <w:p>
      <w:r>
        <w:rPr>
          <w:rFonts w:ascii="Courier New" w:hAnsi="Courier New"/>
          <w:sz w:val="20"/>
        </w:rPr>
        <w:t>df7.loc[mask, "flag"] = True</w:t>
      </w:r>
    </w:p>
    <w:p>
      <w:r>
        <w:rPr>
          <w:rFonts w:ascii="Courier New" w:hAnsi="Courier New"/>
          <w:sz w:val="20"/>
        </w:rPr>
        <w:t>df7.loc[~mask, "flag"] = False</w:t>
      </w:r>
    </w:p>
    <w:p>
      <w:r>
        <w:rPr>
          <w:rFonts w:ascii="Courier New" w:hAnsi="Courier New"/>
          <w:sz w:val="20"/>
        </w:rPr>
        <w:t>df7.head()</w:t>
      </w:r>
    </w:p>
    <w:p/>
    <w:p>
      <w:r>
        <w:rPr>
          <w:b/>
          <w:sz w:val="28"/>
        </w:rPr>
        <w:t>16) Concatenate &amp; append patterns</w:t>
      </w:r>
    </w:p>
    <w:p/>
    <w:p>
      <w:r>
        <w:rPr>
          <w:rFonts w:ascii="Courier New" w:hAnsi="Courier New"/>
          <w:sz w:val="20"/>
        </w:rPr>
        <w:t>part1 = df6.iloc[:5].copy()</w:t>
      </w:r>
    </w:p>
    <w:p>
      <w:r>
        <w:rPr>
          <w:rFonts w:ascii="Courier New" w:hAnsi="Courier New"/>
          <w:sz w:val="20"/>
        </w:rPr>
        <w:t>part2 = df6.iloc[5:].copy()</w:t>
      </w:r>
    </w:p>
    <w:p>
      <w:r>
        <w:rPr>
          <w:rFonts w:ascii="Courier New" w:hAnsi="Courier New"/>
          <w:sz w:val="20"/>
        </w:rPr>
        <w:t>combined = pd.concat([part1, part2], ignore_index=True)</w:t>
      </w:r>
    </w:p>
    <w:p>
      <w:r>
        <w:rPr>
          <w:rFonts w:ascii="Courier New" w:hAnsi="Courier New"/>
          <w:sz w:val="20"/>
        </w:rPr>
        <w:t>display(combined.equals(df6.reset_index(drop=True)))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Row-wise add with keys</w:t>
      </w:r>
    </w:p>
    <w:p>
      <w:r>
        <w:rPr>
          <w:rFonts w:ascii="Courier New" w:hAnsi="Courier New"/>
          <w:sz w:val="20"/>
        </w:rPr>
        <w:t>combo_keys = pd.concat({"top": part1, "bottom": part2})</w:t>
      </w:r>
    </w:p>
    <w:p>
      <w:r>
        <w:rPr>
          <w:rFonts w:ascii="Courier New" w:hAnsi="Courier New"/>
          <w:sz w:val="20"/>
        </w:rPr>
        <w:t>combo_keys.head(7)</w:t>
      </w:r>
    </w:p>
    <w:p/>
    <w:p>
      <w:r>
        <w:rPr>
          <w:b/>
          <w:sz w:val="28"/>
        </w:rPr>
        <w:t>17) I/O basics: CSV &amp; Parquet (in-memory demo)</w:t>
      </w:r>
    </w:p>
    <w:p/>
    <w:p>
      <w:r>
        <w:rPr>
          <w:rFonts w:ascii="Courier New" w:hAnsi="Courier New"/>
          <w:sz w:val="20"/>
        </w:rPr>
        <w:t># Write CSV</w:t>
      </w:r>
    </w:p>
    <w:p>
      <w:r>
        <w:rPr>
          <w:rFonts w:ascii="Courier New" w:hAnsi="Courier New"/>
          <w:sz w:val="20"/>
        </w:rPr>
        <w:t>df6.to_csv("demo.csv", index=False)</w:t>
      </w:r>
    </w:p>
    <w:p>
      <w:r>
        <w:rPr>
          <w:rFonts w:ascii="Courier New" w:hAnsi="Courier New"/>
          <w:sz w:val="20"/>
        </w:rPr>
        <w:t># Read CSV</w:t>
      </w:r>
    </w:p>
    <w:p>
      <w:r>
        <w:rPr>
          <w:rFonts w:ascii="Courier New" w:hAnsi="Courier New"/>
          <w:sz w:val="20"/>
        </w:rPr>
        <w:t>df_csv = pd.read_csv("demo.csv")</w:t>
      </w:r>
    </w:p>
    <w:p>
      <w:r>
        <w:rPr>
          <w:rFonts w:ascii="Courier New" w:hAnsi="Courier New"/>
          <w:sz w:val="20"/>
        </w:rPr>
        <w:t>display(df_csv.head())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Parquet (fast + typed). In Colab, pyarrow is available.</w:t>
      </w:r>
    </w:p>
    <w:p>
      <w:r>
        <w:rPr>
          <w:rFonts w:ascii="Courier New" w:hAnsi="Courier New"/>
          <w:sz w:val="20"/>
        </w:rPr>
        <w:t>df6.to_parquet("demo.parquet", index=False)</w:t>
      </w:r>
    </w:p>
    <w:p>
      <w:r>
        <w:rPr>
          <w:rFonts w:ascii="Courier New" w:hAnsi="Courier New"/>
          <w:sz w:val="20"/>
        </w:rPr>
        <w:t>df_parq = pd.read_parquet("demo.parquet")</w:t>
      </w:r>
    </w:p>
    <w:p>
      <w:r>
        <w:rPr>
          <w:rFonts w:ascii="Courier New" w:hAnsi="Courier New"/>
          <w:sz w:val="20"/>
        </w:rPr>
        <w:t>display(df_parq.head())</w:t>
      </w:r>
    </w:p>
    <w:p/>
    <w:p>
      <w:r>
        <w:rPr>
          <w:b/>
          <w:sz w:val="28"/>
        </w:rPr>
        <w:t>18) Pair with Matplotlib (quick plots)</w:t>
      </w:r>
    </w:p>
    <w:p/>
    <w:p>
      <w:r>
        <w:rPr>
          <w:rFonts w:ascii="Courier New" w:hAnsi="Courier New"/>
          <w:sz w:val="20"/>
        </w:rPr>
        <w:t># 1) Histogram of value</w:t>
      </w:r>
    </w:p>
    <w:p>
      <w:r>
        <w:rPr>
          <w:rFonts w:ascii="Courier New" w:hAnsi="Courier New"/>
          <w:sz w:val="20"/>
        </w:rPr>
        <w:t>plt.figure()</w:t>
      </w:r>
    </w:p>
    <w:p>
      <w:r>
        <w:rPr>
          <w:rFonts w:ascii="Courier New" w:hAnsi="Courier New"/>
          <w:sz w:val="20"/>
        </w:rPr>
        <w:t>plt.hist(df6["value"], bins=10)</w:t>
      </w:r>
    </w:p>
    <w:p>
      <w:r>
        <w:rPr>
          <w:rFonts w:ascii="Courier New" w:hAnsi="Courier New"/>
          <w:sz w:val="20"/>
        </w:rPr>
        <w:t>plt.title("Histogram of value")</w:t>
      </w:r>
    </w:p>
    <w:p>
      <w:r>
        <w:rPr>
          <w:rFonts w:ascii="Courier New" w:hAnsi="Courier New"/>
          <w:sz w:val="20"/>
        </w:rPr>
        <w:t>plt.xlabel("value"); plt.ylabel("freq")</w:t>
      </w:r>
    </w:p>
    <w:p>
      <w:r>
        <w:rPr>
          <w:rFonts w:ascii="Courier New" w:hAnsi="Courier New"/>
          <w:sz w:val="20"/>
        </w:rPr>
        <w:t>plt.show()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2) Boxplot by category</w:t>
      </w:r>
    </w:p>
    <w:p>
      <w:r>
        <w:rPr>
          <w:rFonts w:ascii="Courier New" w:hAnsi="Courier New"/>
          <w:sz w:val="20"/>
        </w:rPr>
        <w:t>plt.figure()</w:t>
      </w:r>
    </w:p>
    <w:p>
      <w:r>
        <w:rPr>
          <w:rFonts w:ascii="Courier New" w:hAnsi="Courier New"/>
          <w:sz w:val="20"/>
        </w:rPr>
        <w:t>df6.boxplot(column="value", by="category")</w:t>
      </w:r>
    </w:p>
    <w:p>
      <w:r>
        <w:rPr>
          <w:rFonts w:ascii="Courier New" w:hAnsi="Courier New"/>
          <w:sz w:val="20"/>
        </w:rPr>
        <w:t>plt.suptitle("")</w:t>
      </w:r>
    </w:p>
    <w:p>
      <w:r>
        <w:rPr>
          <w:rFonts w:ascii="Courier New" w:hAnsi="Courier New"/>
          <w:sz w:val="20"/>
        </w:rPr>
        <w:t>plt.title("Value by Category")</w:t>
      </w:r>
    </w:p>
    <w:p>
      <w:r>
        <w:rPr>
          <w:rFonts w:ascii="Courier New" w:hAnsi="Courier New"/>
          <w:sz w:val="20"/>
        </w:rPr>
        <w:t>plt.xlabel("category"); plt.ylabel("value")</w:t>
      </w:r>
    </w:p>
    <w:p>
      <w:r>
        <w:rPr>
          <w:rFonts w:ascii="Courier New" w:hAnsi="Courier New"/>
          <w:sz w:val="20"/>
        </w:rPr>
        <w:t>plt.show()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3) Scatter: value vs count colored by category</w:t>
      </w:r>
    </w:p>
    <w:p>
      <w:r>
        <w:rPr>
          <w:rFonts w:ascii="Courier New" w:hAnsi="Courier New"/>
          <w:sz w:val="20"/>
        </w:rPr>
        <w:t>plt.figure()</w:t>
      </w:r>
    </w:p>
    <w:p>
      <w:r>
        <w:rPr>
          <w:rFonts w:ascii="Courier New" w:hAnsi="Courier New"/>
          <w:sz w:val="20"/>
        </w:rPr>
        <w:t>for cat, sub in df6.groupby("category"):</w:t>
      </w:r>
    </w:p>
    <w:p>
      <w:r>
        <w:rPr>
          <w:rFonts w:ascii="Courier New" w:hAnsi="Courier New"/>
          <w:sz w:val="20"/>
        </w:rPr>
        <w:t xml:space="preserve">    plt.scatter(sub["count"], sub["value"], label=cat)</w:t>
      </w:r>
    </w:p>
    <w:p>
      <w:r>
        <w:rPr>
          <w:rFonts w:ascii="Courier New" w:hAnsi="Courier New"/>
          <w:sz w:val="20"/>
        </w:rPr>
        <w:t>plt.legend()</w:t>
      </w:r>
    </w:p>
    <w:p>
      <w:r>
        <w:rPr>
          <w:rFonts w:ascii="Courier New" w:hAnsi="Courier New"/>
          <w:sz w:val="20"/>
        </w:rPr>
        <w:t>plt.title("Count vs Value by Category")</w:t>
      </w:r>
    </w:p>
    <w:p>
      <w:r>
        <w:rPr>
          <w:rFonts w:ascii="Courier New" w:hAnsi="Courier New"/>
          <w:sz w:val="20"/>
        </w:rPr>
        <w:t>plt.xlabel("count"); plt.ylabel("value")</w:t>
      </w:r>
    </w:p>
    <w:p>
      <w:r>
        <w:rPr>
          <w:rFonts w:ascii="Courier New" w:hAnsi="Courier New"/>
          <w:sz w:val="20"/>
        </w:rPr>
        <w:t>plt.show()</w:t>
      </w:r>
    </w:p>
    <w:p>
      <w:r>
        <w:rPr>
          <w:rFonts w:ascii="Courier New" w:hAnsi="Courier New"/>
          <w:sz w:val="20"/>
        </w:rPr>
        <w:t xml:space="preserve"> </w:t>
      </w:r>
    </w:p>
    <w:p>
      <w:r>
        <w:rPr>
          <w:rFonts w:ascii="Courier New" w:hAnsi="Courier New"/>
          <w:sz w:val="20"/>
        </w:rPr>
        <w:t># 4) Time series + rolling mean</w:t>
      </w:r>
    </w:p>
    <w:p>
      <w:r>
        <w:rPr>
          <w:rFonts w:ascii="Courier New" w:hAnsi="Courier New"/>
          <w:sz w:val="20"/>
        </w:rPr>
        <w:t>plt.figure()</w:t>
      </w:r>
    </w:p>
    <w:p>
      <w:r>
        <w:rPr>
          <w:rFonts w:ascii="Courier New" w:hAnsi="Courier New"/>
          <w:sz w:val="20"/>
        </w:rPr>
        <w:t>ts["y"].plot(label="y")</w:t>
      </w:r>
    </w:p>
    <w:p>
      <w:r>
        <w:rPr>
          <w:rFonts w:ascii="Courier New" w:hAnsi="Courier New"/>
          <w:sz w:val="20"/>
        </w:rPr>
        <w:t>ts["y_roll7"].plot(label="rolling 7d")</w:t>
      </w:r>
    </w:p>
    <w:p>
      <w:r>
        <w:rPr>
          <w:rFonts w:ascii="Courier New" w:hAnsi="Courier New"/>
          <w:sz w:val="20"/>
        </w:rPr>
        <w:t>plt.legend()</w:t>
      </w:r>
    </w:p>
    <w:p>
      <w:r>
        <w:rPr>
          <w:rFonts w:ascii="Courier New" w:hAnsi="Courier New"/>
          <w:sz w:val="20"/>
        </w:rPr>
        <w:t>plt.title("Time Series with 7-day Rolling Mean")</w:t>
      </w:r>
    </w:p>
    <w:p>
      <w:r>
        <w:rPr>
          <w:rFonts w:ascii="Courier New" w:hAnsi="Courier New"/>
          <w:sz w:val="20"/>
        </w:rPr>
        <w:t>plt.xlabel("date"); plt.ylabel("y")</w:t>
      </w:r>
    </w:p>
    <w:p>
      <w:r>
        <w:rPr>
          <w:rFonts w:ascii="Courier New" w:hAnsi="Courier New"/>
          <w:sz w:val="20"/>
        </w:rPr>
        <w:t>plt.show()</w:t>
      </w:r>
    </w:p>
    <w:p/>
    <w:p>
      <w:r>
        <w:rPr>
          <w:b/>
          <w:sz w:val="28"/>
        </w:rPr>
        <w:t>19) Bonus: Pivot heatmap (Matplotlib)</w:t>
      </w:r>
    </w:p>
    <w:p/>
    <w:p>
      <w:r>
        <w:rPr>
          <w:rFonts w:ascii="Courier New" w:hAnsi="Courier New"/>
          <w:sz w:val="20"/>
        </w:rPr>
        <w:t>heat = pd.pivot_table(df6, index="category", columns="subcat_filled", values="value", aggfunc="mean")</w:t>
      </w:r>
    </w:p>
    <w:p>
      <w:r>
        <w:rPr>
          <w:rFonts w:ascii="Courier New" w:hAnsi="Courier New"/>
          <w:sz w:val="20"/>
        </w:rPr>
        <w:t>plt.figure()</w:t>
      </w:r>
    </w:p>
    <w:p>
      <w:r>
        <w:rPr>
          <w:rFonts w:ascii="Courier New" w:hAnsi="Courier New"/>
          <w:sz w:val="20"/>
        </w:rPr>
        <w:t>plt.imshow(heat, aspect="auto")</w:t>
      </w:r>
    </w:p>
    <w:p>
      <w:r>
        <w:rPr>
          <w:rFonts w:ascii="Courier New" w:hAnsi="Courier New"/>
          <w:sz w:val="20"/>
        </w:rPr>
        <w:t>plt.colorbar(label="mean value")</w:t>
      </w:r>
    </w:p>
    <w:p>
      <w:r>
        <w:rPr>
          <w:rFonts w:ascii="Courier New" w:hAnsi="Courier New"/>
          <w:sz w:val="20"/>
        </w:rPr>
        <w:t>plt.yticks(range(len(heat.index)), heat.index)</w:t>
      </w:r>
    </w:p>
    <w:p>
      <w:r>
        <w:rPr>
          <w:rFonts w:ascii="Courier New" w:hAnsi="Courier New"/>
          <w:sz w:val="20"/>
        </w:rPr>
        <w:t>plt.xticks(range(len(heat.columns)), heat.columns, rotation=45)</w:t>
      </w:r>
    </w:p>
    <w:p>
      <w:r>
        <w:rPr>
          <w:rFonts w:ascii="Courier New" w:hAnsi="Courier New"/>
          <w:sz w:val="20"/>
        </w:rPr>
        <w:t>plt.title("Mean Value Heatmap by Category/Subcat")</w:t>
      </w:r>
    </w:p>
    <w:p>
      <w:r>
        <w:rPr>
          <w:rFonts w:ascii="Courier New" w:hAnsi="Courier New"/>
          <w:sz w:val="20"/>
        </w:rPr>
        <w:t>plt.tight_layout()</w:t>
      </w:r>
    </w:p>
    <w:p>
      <w:r>
        <w:rPr>
          <w:rFonts w:ascii="Courier New" w:hAnsi="Courier New"/>
          <w:sz w:val="20"/>
        </w:rPr>
        <w:t>plt.show()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